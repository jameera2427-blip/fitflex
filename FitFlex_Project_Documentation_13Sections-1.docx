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A009B" w14:textId="77777777" w:rsidR="007C0327" w:rsidRDefault="00755E82">
      <w:pPr>
        <w:pStyle w:val="Heading1"/>
      </w:pPr>
      <w:r>
        <w:t>1. Project Title</w:t>
      </w:r>
    </w:p>
    <w:p w14:paraId="2E95E82B" w14:textId="77777777" w:rsidR="007C0327" w:rsidRDefault="00755E82">
      <w:r>
        <w:t>FitFlex: Your Personal Fitness Companion</w:t>
      </w:r>
    </w:p>
    <w:p w14:paraId="216F9EE5" w14:textId="0D40AA81" w:rsidR="007C0327" w:rsidRDefault="00755E82" w:rsidP="00B07E5D">
      <w:pPr>
        <w:pStyle w:val="Heading1"/>
      </w:pPr>
      <w:r>
        <w:t>2. Introduction</w:t>
      </w:r>
    </w:p>
    <w:p w14:paraId="121592C1" w14:textId="53E3FE50" w:rsidR="005231D7" w:rsidRDefault="005231D7">
      <w:r>
        <w:t xml:space="preserve">Team ID : </w:t>
      </w:r>
      <w:r w:rsidR="00DB66ED">
        <w:t>NM2025TMID31418</w:t>
      </w:r>
    </w:p>
    <w:p w14:paraId="5428AB1C" w14:textId="6FE64216" w:rsidR="00DB66ED" w:rsidRDefault="00396F23">
      <w:r>
        <w:t xml:space="preserve">Team Leader : </w:t>
      </w:r>
      <w:r w:rsidR="00043D05">
        <w:t xml:space="preserve">A </w:t>
      </w:r>
      <w:proofErr w:type="spellStart"/>
      <w:r w:rsidR="00043D05">
        <w:t>Suraiya</w:t>
      </w:r>
      <w:proofErr w:type="spellEnd"/>
      <w:r w:rsidR="00043D05">
        <w:t xml:space="preserve"> </w:t>
      </w:r>
      <w:proofErr w:type="spellStart"/>
      <w:r w:rsidR="00043D05">
        <w:t>Banu</w:t>
      </w:r>
      <w:proofErr w:type="spellEnd"/>
      <w:r w:rsidR="00043D05">
        <w:t xml:space="preserve"> &amp; Mail</w:t>
      </w:r>
      <w:r w:rsidR="00EB68FC">
        <w:t xml:space="preserve"> id </w:t>
      </w:r>
      <w:hyperlink r:id="rId6" w:history="1">
        <w:r w:rsidR="001E0C83" w:rsidRPr="005C38B0">
          <w:rPr>
            <w:rStyle w:val="Hyperlink"/>
          </w:rPr>
          <w:t>asuraiyabanu2427@gamil.com</w:t>
        </w:r>
      </w:hyperlink>
    </w:p>
    <w:p w14:paraId="61528B49" w14:textId="43DF8EFC" w:rsidR="001E0C83" w:rsidRDefault="00EE6E51">
      <w:r>
        <w:t xml:space="preserve">Team members </w:t>
      </w:r>
    </w:p>
    <w:p w14:paraId="4831CE40" w14:textId="73B97129" w:rsidR="00EE6E51" w:rsidRDefault="00FB3F24">
      <w:r>
        <w:t xml:space="preserve">Name: K </w:t>
      </w:r>
      <w:proofErr w:type="spellStart"/>
      <w:r>
        <w:t>Ajitha</w:t>
      </w:r>
      <w:proofErr w:type="spellEnd"/>
      <w:r>
        <w:t xml:space="preserve"> </w:t>
      </w:r>
      <w:proofErr w:type="spellStart"/>
      <w:r>
        <w:t>Banu</w:t>
      </w:r>
      <w:proofErr w:type="spellEnd"/>
      <w:r>
        <w:t xml:space="preserve"> &amp;Mail id </w:t>
      </w:r>
      <w:hyperlink r:id="rId7" w:history="1">
        <w:r w:rsidR="00221523" w:rsidRPr="005C38B0">
          <w:rPr>
            <w:rStyle w:val="Hyperlink"/>
          </w:rPr>
          <w:t>ajithabanu2427@gmail.com</w:t>
        </w:r>
      </w:hyperlink>
      <w:r w:rsidR="00221523">
        <w:t xml:space="preserve"> </w:t>
      </w:r>
    </w:p>
    <w:p w14:paraId="5B2DEA67" w14:textId="18C6F08B" w:rsidR="00221523" w:rsidRDefault="00221523">
      <w:r>
        <w:t>Name:</w:t>
      </w:r>
      <w:r w:rsidR="00B07E5D">
        <w:t xml:space="preserve"> A </w:t>
      </w:r>
      <w:proofErr w:type="spellStart"/>
      <w:r w:rsidR="00B07E5D">
        <w:t>Anisha</w:t>
      </w:r>
      <w:proofErr w:type="spellEnd"/>
      <w:r w:rsidR="00614EB1">
        <w:t xml:space="preserve"> &amp;Mail id </w:t>
      </w:r>
      <w:hyperlink r:id="rId8" w:history="1">
        <w:r w:rsidR="00525E30" w:rsidRPr="005C38B0">
          <w:rPr>
            <w:rStyle w:val="Hyperlink"/>
          </w:rPr>
          <w:t>a.anisha2427@gmail.com</w:t>
        </w:r>
      </w:hyperlink>
    </w:p>
    <w:p w14:paraId="240BCB73" w14:textId="6D66EC4D" w:rsidR="00525E30" w:rsidRDefault="00525E30">
      <w:r>
        <w:t xml:space="preserve">Name: J </w:t>
      </w:r>
      <w:proofErr w:type="spellStart"/>
      <w:r>
        <w:t>Ameera</w:t>
      </w:r>
      <w:proofErr w:type="spellEnd"/>
      <w:r>
        <w:t xml:space="preserve"> </w:t>
      </w:r>
      <w:r w:rsidR="008D7F7D">
        <w:t xml:space="preserve">Jasmine &amp;Mail id </w:t>
      </w:r>
      <w:hyperlink r:id="rId9" w:history="1">
        <w:r w:rsidR="0076033A" w:rsidRPr="005C38B0">
          <w:rPr>
            <w:rStyle w:val="Hyperlink"/>
          </w:rPr>
          <w:t>j.ameera2427@gamil.com</w:t>
        </w:r>
      </w:hyperlink>
    </w:p>
    <w:p w14:paraId="04B4B98C" w14:textId="77777777" w:rsidR="0076033A" w:rsidRDefault="0076033A"/>
    <w:p w14:paraId="522F6951" w14:textId="77777777" w:rsidR="007C0327" w:rsidRDefault="00755E82">
      <w:pPr>
        <w:pStyle w:val="Heading1"/>
      </w:pPr>
      <w:r>
        <w:t>3. Project Overview</w:t>
      </w:r>
    </w:p>
    <w:p w14:paraId="7FE8361E" w14:textId="77777777" w:rsidR="007C0327" w:rsidRDefault="00755E82">
      <w:r>
        <w:t>Purpose:</w:t>
      </w:r>
    </w:p>
    <w:p w14:paraId="0A711A1B" w14:textId="77777777" w:rsidR="007C0327" w:rsidRDefault="00755E82">
      <w:r>
        <w:t>FitFlex aims to transform the workout experience by offering an intuitive, user-friendly platform that helps users discover, organize, and track their fitness routines with ease.</w:t>
      </w:r>
    </w:p>
    <w:p w14:paraId="3003455E" w14:textId="77777777" w:rsidR="007C0327" w:rsidRDefault="00755E82">
      <w:r>
        <w:t>Features:</w:t>
      </w:r>
    </w:p>
    <w:p w14:paraId="0888EC89" w14:textId="77777777" w:rsidR="007C0327" w:rsidRDefault="00755E82">
      <w:r>
        <w:t>• User-friendly experience with easy navigation</w:t>
      </w:r>
    </w:p>
    <w:p w14:paraId="07E6FEE4" w14:textId="77777777" w:rsidR="007C0327" w:rsidRDefault="00755E82">
      <w:r>
        <w:t>• Comprehensive exercise management and organization</w:t>
      </w:r>
    </w:p>
    <w:p w14:paraId="43CD305E" w14:textId="77777777" w:rsidR="007C0327" w:rsidRDefault="00755E82">
      <w:r>
        <w:t>• Access to exercises from reputable fitness APIs</w:t>
      </w:r>
    </w:p>
    <w:p w14:paraId="31C56130" w14:textId="77777777" w:rsidR="007C0327" w:rsidRDefault="00755E82">
      <w:r>
        <w:t>• Visual exercise exploration through curated galleries</w:t>
      </w:r>
    </w:p>
    <w:p w14:paraId="7C2E3C82" w14:textId="77777777" w:rsidR="007C0327" w:rsidRDefault="00755E82">
      <w:r>
        <w:t>• Advanced search options for personalized fitness experiences</w:t>
      </w:r>
    </w:p>
    <w:p w14:paraId="14D451C6" w14:textId="77777777" w:rsidR="007C0327" w:rsidRDefault="00755E82">
      <w:pPr>
        <w:pStyle w:val="Heading1"/>
      </w:pPr>
      <w:r>
        <w:t>4. Architecture</w:t>
      </w:r>
    </w:p>
    <w:p w14:paraId="3051C6DD" w14:textId="77777777" w:rsidR="007C0327" w:rsidRDefault="00755E82">
      <w:r>
        <w:t>• Frontend: React.js with Tailwind CSS/Bootstrap</w:t>
      </w:r>
    </w:p>
    <w:p w14:paraId="4C46CD06" w14:textId="77777777" w:rsidR="007C0327" w:rsidRDefault="00755E82">
      <w:r>
        <w:t>• API Integration: RapidAPI for fitness and YouTube data</w:t>
      </w:r>
    </w:p>
    <w:p w14:paraId="5334369F" w14:textId="77777777" w:rsidR="007C0327" w:rsidRDefault="00755E82">
      <w:r>
        <w:t>• State Management: React Hooks</w:t>
      </w:r>
    </w:p>
    <w:p w14:paraId="15204AA1" w14:textId="77777777" w:rsidR="007C0327" w:rsidRDefault="00755E82">
      <w:r>
        <w:t>• HTTP Client: Axios</w:t>
      </w:r>
    </w:p>
    <w:p w14:paraId="12DBC64D" w14:textId="77777777" w:rsidR="007C0327" w:rsidRDefault="00755E82">
      <w:pPr>
        <w:pStyle w:val="Heading1"/>
      </w:pPr>
      <w:r>
        <w:t>5. Setup Instructions</w:t>
      </w:r>
    </w:p>
    <w:p w14:paraId="14533A36" w14:textId="77777777" w:rsidR="007C0327" w:rsidRDefault="00755E82">
      <w:r>
        <w:t>Prerequisites:</w:t>
      </w:r>
    </w:p>
    <w:p w14:paraId="57ECF2F9" w14:textId="77777777" w:rsidR="007C0327" w:rsidRDefault="00755E82">
      <w:r>
        <w:t>• Node.js and npm: Download from https://nodejs.org/en/download/</w:t>
      </w:r>
    </w:p>
    <w:p w14:paraId="38320DA1" w14:textId="77777777" w:rsidR="007C0327" w:rsidRDefault="00755E82">
      <w:r>
        <w:t>• Git: https://git-scm.com/downloads</w:t>
      </w:r>
    </w:p>
    <w:p w14:paraId="7341A4CA" w14:textId="77777777" w:rsidR="007C0327" w:rsidRDefault="00755E82">
      <w:r>
        <w:t>• Code Editor: VS Code, Sublime Text, or WebStorm</w:t>
      </w:r>
    </w:p>
    <w:p w14:paraId="385BC847" w14:textId="77777777" w:rsidR="007C0327" w:rsidRDefault="00755E82">
      <w:r>
        <w:t>Steps:</w:t>
      </w:r>
    </w:p>
    <w:p w14:paraId="341F1F0A" w14:textId="77777777" w:rsidR="007C0327" w:rsidRDefault="00755E82">
      <w:r>
        <w:t>1. Download code from the Google Drive link provided.</w:t>
      </w:r>
    </w:p>
    <w:p w14:paraId="28F694E8" w14:textId="77777777" w:rsidR="007C0327" w:rsidRDefault="00755E82">
      <w:r>
        <w:t>2. Extract the folder and open it in VS Code.</w:t>
      </w:r>
    </w:p>
    <w:p w14:paraId="16BB4CB2" w14:textId="77777777" w:rsidR="007C0327" w:rsidRDefault="00755E82">
      <w:r>
        <w:t>3. Run `npm install` to install dependencies.</w:t>
      </w:r>
    </w:p>
    <w:p w14:paraId="2A79F5EC" w14:textId="77777777" w:rsidR="007C0327" w:rsidRDefault="00755E82">
      <w:r>
        <w:t>4. Start the server with `npm start`.</w:t>
      </w:r>
    </w:p>
    <w:p w14:paraId="23DC2D7C" w14:textId="77777777" w:rsidR="007C0327" w:rsidRDefault="00755E82">
      <w:r>
        <w:t>5. Access the app at http://localhost:3000</w:t>
      </w:r>
    </w:p>
    <w:p w14:paraId="50C9C437" w14:textId="77777777" w:rsidR="007C0327" w:rsidRDefault="00755E82">
      <w:pPr>
        <w:pStyle w:val="Heading1"/>
      </w:pPr>
      <w:r>
        <w:t>6. Folder Structure</w:t>
      </w:r>
    </w:p>
    <w:p w14:paraId="67794779" w14:textId="77777777" w:rsidR="007C0327" w:rsidRDefault="00755E82">
      <w:r>
        <w:t>FITNESS APP</w:t>
      </w:r>
      <w:r>
        <w:br/>
      </w:r>
      <w:r>
        <w:br/>
        <w:t>node_modules/</w:t>
      </w:r>
      <w:r>
        <w:br/>
        <w:t>public/</w:t>
      </w:r>
      <w:r>
        <w:br/>
        <w:t>src/</w:t>
      </w:r>
      <w:r>
        <w:br/>
        <w:t xml:space="preserve"> ├── assets/</w:t>
      </w:r>
      <w:r>
        <w:br/>
        <w:t xml:space="preserve"> ├── components/</w:t>
      </w:r>
      <w:r>
        <w:br/>
        <w:t xml:space="preserve"> ├── pages/</w:t>
      </w:r>
      <w:r>
        <w:br/>
        <w:t xml:space="preserve"> ├── styles/</w:t>
      </w:r>
      <w:r>
        <w:br/>
      </w:r>
      <w:r>
        <w:br/>
        <w:t>App.css</w:t>
      </w:r>
      <w:r>
        <w:br/>
        <w:t>App.js</w:t>
      </w:r>
      <w:r>
        <w:br/>
        <w:t>App.test.js</w:t>
      </w:r>
      <w:r>
        <w:br/>
        <w:t>index.css</w:t>
      </w:r>
      <w:r>
        <w:br/>
        <w:t>index.js</w:t>
      </w:r>
      <w:r>
        <w:br/>
        <w:t>logo.svg</w:t>
      </w:r>
      <w:r>
        <w:br/>
        <w:t>reportWebVitals.js</w:t>
      </w:r>
      <w:r>
        <w:br/>
        <w:t>setupTests.js</w:t>
      </w:r>
      <w:r>
        <w:br/>
        <w:t>.gitignore</w:t>
      </w:r>
      <w:r>
        <w:br/>
        <w:t>package-lock.json</w:t>
      </w:r>
      <w:r>
        <w:br/>
        <w:t>package.json</w:t>
      </w:r>
    </w:p>
    <w:p w14:paraId="32B7D077" w14:textId="77777777" w:rsidR="007C0327" w:rsidRDefault="00755E82">
      <w:pPr>
        <w:pStyle w:val="Heading1"/>
      </w:pPr>
      <w:r>
        <w:t>7. Running the Application</w:t>
      </w:r>
    </w:p>
    <w:p w14:paraId="50C52119" w14:textId="77777777" w:rsidR="007C0327" w:rsidRDefault="00755E82">
      <w:r>
        <w:t>• Run `npm start` to start the development server.</w:t>
      </w:r>
    </w:p>
    <w:p w14:paraId="35939AF1" w14:textId="77777777" w:rsidR="007C0327" w:rsidRDefault="00755E82">
      <w:r>
        <w:t>• Access the app at http://localhost:3000 in the browser.</w:t>
      </w:r>
    </w:p>
    <w:p w14:paraId="7AABE7BD" w14:textId="77777777" w:rsidR="007C0327" w:rsidRDefault="00755E82">
      <w:pPr>
        <w:pStyle w:val="Heading1"/>
      </w:pPr>
      <w:r>
        <w:t>8. API Documentation</w:t>
      </w:r>
    </w:p>
    <w:p w14:paraId="2FE635D9" w14:textId="77777777" w:rsidR="007C0327" w:rsidRDefault="00755E82">
      <w:r>
        <w:t>• Exercises API: Fetch body parts, equipment, and exercise details from RapidAPI.</w:t>
      </w:r>
    </w:p>
    <w:p w14:paraId="2DAC86CC" w14:textId="77777777" w:rsidR="007C0327" w:rsidRDefault="00755E82">
      <w:r>
        <w:t>• YouTube API: Fetch related workout videos from RapidAPI YouTube Search.</w:t>
      </w:r>
    </w:p>
    <w:p w14:paraId="4EBC0618" w14:textId="77777777" w:rsidR="007C0327" w:rsidRDefault="00755E82">
      <w:pPr>
        <w:pStyle w:val="Heading1"/>
      </w:pPr>
      <w:r>
        <w:t>9. Authentication</w:t>
      </w:r>
    </w:p>
    <w:p w14:paraId="1E429339" w14:textId="77777777" w:rsidR="007C0327" w:rsidRDefault="00755E82">
      <w:r>
        <w:t>This project does not currently implement authentication. Future updates may include user login and personalization features.</w:t>
      </w:r>
    </w:p>
    <w:p w14:paraId="7B16B6A3" w14:textId="77777777" w:rsidR="007C0327" w:rsidRDefault="00755E82">
      <w:pPr>
        <w:pStyle w:val="Heading1"/>
      </w:pPr>
      <w:r>
        <w:t>10. User Interface</w:t>
      </w:r>
    </w:p>
    <w:p w14:paraId="31698F9D" w14:textId="77777777" w:rsidR="007C0327" w:rsidRDefault="00755E82">
      <w:r>
        <w:t>• Hero Section: Showcases trending workouts or challenges</w:t>
      </w:r>
    </w:p>
    <w:p w14:paraId="39B75260" w14:textId="77777777" w:rsidR="007C0327" w:rsidRDefault="00755E82">
      <w:r>
        <w:t>• About Page: Highlights FitFlex’s mission and purpose</w:t>
      </w:r>
    </w:p>
    <w:p w14:paraId="48E00CA2" w14:textId="77777777" w:rsidR="007C0327" w:rsidRDefault="00755E82">
      <w:r>
        <w:t>• Search Bar: Allows advanced search for exercises</w:t>
      </w:r>
    </w:p>
    <w:p w14:paraId="565181EF" w14:textId="77777777" w:rsidR="007C0327" w:rsidRDefault="00755E82">
      <w:r>
        <w:t>• Category Page: Displays workout categories with visual tiles</w:t>
      </w:r>
    </w:p>
    <w:p w14:paraId="0FF29AEC" w14:textId="77777777" w:rsidR="007C0327" w:rsidRDefault="00755E82">
      <w:r>
        <w:t>• Exercise Page: Displays exercise instructions, visuals, and related videos</w:t>
      </w:r>
    </w:p>
    <w:p w14:paraId="692E1531" w14:textId="77777777" w:rsidR="007C0327" w:rsidRDefault="00755E82">
      <w:pPr>
        <w:pStyle w:val="Heading1"/>
      </w:pPr>
      <w:r>
        <w:t>11. Testing</w:t>
      </w:r>
    </w:p>
    <w:p w14:paraId="27EFE141" w14:textId="77777777" w:rsidR="007C0327" w:rsidRDefault="00755E82">
      <w:r>
        <w:t>• Manual testing during milestones</w:t>
      </w:r>
    </w:p>
    <w:p w14:paraId="38A13608" w14:textId="77777777" w:rsidR="007C0327" w:rsidRPr="00150CBA" w:rsidRDefault="00755E82">
      <w:r>
        <w:t>• Tools: Postman for API testing, Chrome Dev Tools for debugging</w:t>
      </w:r>
    </w:p>
    <w:p w14:paraId="4AB99058" w14:textId="3CF3B355" w:rsidR="007C0327" w:rsidRDefault="00755E82" w:rsidP="00A43F77">
      <w:pPr>
        <w:pStyle w:val="Heading1"/>
      </w:pPr>
      <w:r>
        <w:t xml:space="preserve">12. Screenshots </w:t>
      </w:r>
    </w:p>
    <w:p w14:paraId="4BE34F8B" w14:textId="759F7E2A" w:rsidR="007C0327" w:rsidRDefault="001A475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5C177C" wp14:editId="5821C51B">
            <wp:simplePos x="0" y="0"/>
            <wp:positionH relativeFrom="column">
              <wp:posOffset>-261620</wp:posOffset>
            </wp:positionH>
            <wp:positionV relativeFrom="paragraph">
              <wp:posOffset>718820</wp:posOffset>
            </wp:positionV>
            <wp:extent cx="5486400" cy="2468880"/>
            <wp:effectExtent l="0" t="0" r="0" b="7620"/>
            <wp:wrapTopAndBottom/>
            <wp:docPr id="45431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3963" name="Picture 4543139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E82">
        <w:t>Screenshots: Hero component, About page, Search functionality, Category page, Exercise page</w:t>
      </w:r>
    </w:p>
    <w:p w14:paraId="2A0BF4CC" w14:textId="6570FED3" w:rsidR="00374400" w:rsidRDefault="002D0B04">
      <w:r>
        <w:rPr>
          <w:noProof/>
        </w:rPr>
        <w:drawing>
          <wp:anchor distT="0" distB="0" distL="114300" distR="114300" simplePos="0" relativeHeight="251661312" behindDoc="0" locked="0" layoutInCell="1" allowOverlap="1" wp14:anchorId="4B988001" wp14:editId="29CA3D20">
            <wp:simplePos x="0" y="0"/>
            <wp:positionH relativeFrom="column">
              <wp:posOffset>-68580</wp:posOffset>
            </wp:positionH>
            <wp:positionV relativeFrom="paragraph">
              <wp:posOffset>-387985</wp:posOffset>
            </wp:positionV>
            <wp:extent cx="5485765" cy="2776220"/>
            <wp:effectExtent l="0" t="0" r="635" b="5080"/>
            <wp:wrapTopAndBottom/>
            <wp:docPr id="736917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7250" name="Picture 7369172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3DDE8A" w14:textId="53949B25" w:rsidR="00374400" w:rsidRDefault="0062467B">
      <w:r>
        <w:rPr>
          <w:noProof/>
        </w:rPr>
        <w:drawing>
          <wp:anchor distT="0" distB="0" distL="114300" distR="114300" simplePos="0" relativeHeight="251662336" behindDoc="0" locked="0" layoutInCell="1" allowOverlap="1" wp14:anchorId="5A69A069" wp14:editId="2911869C">
            <wp:simplePos x="0" y="0"/>
            <wp:positionH relativeFrom="column">
              <wp:posOffset>-70485</wp:posOffset>
            </wp:positionH>
            <wp:positionV relativeFrom="paragraph">
              <wp:posOffset>292100</wp:posOffset>
            </wp:positionV>
            <wp:extent cx="5486400" cy="2426335"/>
            <wp:effectExtent l="0" t="0" r="0" b="0"/>
            <wp:wrapTopAndBottom/>
            <wp:docPr id="165749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654" name="Picture 1657496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20078" w14:textId="5AC22ADB" w:rsidR="002D0B04" w:rsidRDefault="002D0B04"/>
    <w:p w14:paraId="04CC059C" w14:textId="35F003E4" w:rsidR="00C14DE0" w:rsidRDefault="00400133" w:rsidP="00C14D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C18ABE6" wp14:editId="68767451">
            <wp:simplePos x="0" y="0"/>
            <wp:positionH relativeFrom="column">
              <wp:posOffset>187325</wp:posOffset>
            </wp:positionH>
            <wp:positionV relativeFrom="paragraph">
              <wp:posOffset>6255385</wp:posOffset>
            </wp:positionV>
            <wp:extent cx="5486400" cy="2460625"/>
            <wp:effectExtent l="0" t="0" r="0" b="0"/>
            <wp:wrapTopAndBottom/>
            <wp:docPr id="19660529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2975" name="Picture 19660529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F5D96" w14:textId="10960952" w:rsidR="007C0327" w:rsidRDefault="00400133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309239" wp14:editId="381B764C">
            <wp:simplePos x="0" y="0"/>
            <wp:positionH relativeFrom="column">
              <wp:posOffset>148590</wp:posOffset>
            </wp:positionH>
            <wp:positionV relativeFrom="paragraph">
              <wp:posOffset>154305</wp:posOffset>
            </wp:positionV>
            <wp:extent cx="5486400" cy="2451735"/>
            <wp:effectExtent l="0" t="0" r="0" b="5715"/>
            <wp:wrapTopAndBottom/>
            <wp:docPr id="20967234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3404" name="Picture 20967234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E82">
        <w:t>13. Future Enhancements</w:t>
      </w:r>
    </w:p>
    <w:p w14:paraId="4D663861" w14:textId="77777777" w:rsidR="007C0327" w:rsidRDefault="00755E82">
      <w:r>
        <w:t>• Implement user authentication and personalization features</w:t>
      </w:r>
    </w:p>
    <w:p w14:paraId="658DC8DD" w14:textId="77777777" w:rsidR="007C0327" w:rsidRDefault="00755E82">
      <w:r>
        <w:t>• Add progress tracking and analytics dashboard</w:t>
      </w:r>
    </w:p>
    <w:p w14:paraId="0B5FA825" w14:textId="09F3BE00" w:rsidR="007C0327" w:rsidRDefault="00755E82">
      <w:r>
        <w:t>• Support for community features like challenges and leaderboards</w:t>
      </w:r>
    </w:p>
    <w:p w14:paraId="6FC24F75" w14:textId="0308F57E" w:rsidR="007C0327" w:rsidRDefault="00755E82">
      <w:r>
        <w:t>• Mobile app version with React Native</w:t>
      </w:r>
    </w:p>
    <w:sectPr w:rsidR="007C0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700625">
    <w:abstractNumId w:val="8"/>
  </w:num>
  <w:num w:numId="2" w16cid:durableId="722871787">
    <w:abstractNumId w:val="6"/>
  </w:num>
  <w:num w:numId="3" w16cid:durableId="1758018960">
    <w:abstractNumId w:val="5"/>
  </w:num>
  <w:num w:numId="4" w16cid:durableId="553784382">
    <w:abstractNumId w:val="4"/>
  </w:num>
  <w:num w:numId="5" w16cid:durableId="92097969">
    <w:abstractNumId w:val="7"/>
  </w:num>
  <w:num w:numId="6" w16cid:durableId="1888443849">
    <w:abstractNumId w:val="3"/>
  </w:num>
  <w:num w:numId="7" w16cid:durableId="1049525777">
    <w:abstractNumId w:val="2"/>
  </w:num>
  <w:num w:numId="8" w16cid:durableId="624699651">
    <w:abstractNumId w:val="1"/>
  </w:num>
  <w:num w:numId="9" w16cid:durableId="116952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601"/>
    <w:rsid w:val="00034616"/>
    <w:rsid w:val="00043D05"/>
    <w:rsid w:val="0006063C"/>
    <w:rsid w:val="000A6276"/>
    <w:rsid w:val="000D2119"/>
    <w:rsid w:val="0015074B"/>
    <w:rsid w:val="00150CBA"/>
    <w:rsid w:val="001A4753"/>
    <w:rsid w:val="001D3317"/>
    <w:rsid w:val="001E0C83"/>
    <w:rsid w:val="001F0917"/>
    <w:rsid w:val="00221523"/>
    <w:rsid w:val="0029639D"/>
    <w:rsid w:val="002D0B04"/>
    <w:rsid w:val="00326F90"/>
    <w:rsid w:val="003501FC"/>
    <w:rsid w:val="00374400"/>
    <w:rsid w:val="00396F23"/>
    <w:rsid w:val="00400133"/>
    <w:rsid w:val="004E4C63"/>
    <w:rsid w:val="005231D7"/>
    <w:rsid w:val="00525E30"/>
    <w:rsid w:val="005371CB"/>
    <w:rsid w:val="00556D56"/>
    <w:rsid w:val="00614EB1"/>
    <w:rsid w:val="0062467B"/>
    <w:rsid w:val="006A0745"/>
    <w:rsid w:val="00755E82"/>
    <w:rsid w:val="0076033A"/>
    <w:rsid w:val="007C0327"/>
    <w:rsid w:val="007C44E4"/>
    <w:rsid w:val="008D7F7D"/>
    <w:rsid w:val="0091069F"/>
    <w:rsid w:val="00A43F77"/>
    <w:rsid w:val="00AA1D8D"/>
    <w:rsid w:val="00B07E5D"/>
    <w:rsid w:val="00B47730"/>
    <w:rsid w:val="00B73261"/>
    <w:rsid w:val="00C14DE0"/>
    <w:rsid w:val="00C325F1"/>
    <w:rsid w:val="00CB0664"/>
    <w:rsid w:val="00DB66ED"/>
    <w:rsid w:val="00EB68FC"/>
    <w:rsid w:val="00EC2D97"/>
    <w:rsid w:val="00EE6E51"/>
    <w:rsid w:val="00F66228"/>
    <w:rsid w:val="00FB3F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8A99E"/>
  <w14:defaultImageDpi w14:val="300"/>
  <w15:docId w15:val="{67228144-3DDB-C342-997C-18C16281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E0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nisha2427@gmail.com" TargetMode="External" /><Relationship Id="rId13" Type="http://schemas.openxmlformats.org/officeDocument/2006/relationships/image" Target="media/image4.jpeg" /><Relationship Id="rId3" Type="http://schemas.openxmlformats.org/officeDocument/2006/relationships/styles" Target="styles.xml" /><Relationship Id="rId7" Type="http://schemas.openxmlformats.org/officeDocument/2006/relationships/hyperlink" Target="mailto:ajithabanu2427@gmail.com" TargetMode="External" /><Relationship Id="rId12" Type="http://schemas.openxmlformats.org/officeDocument/2006/relationships/image" Target="media/image3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hyperlink" Target="mailto:asuraiyabanu2427@gamil.com" TargetMode="Externa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mailto:j.ameera2427@gamil.com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Ajitha Banu</cp:lastModifiedBy>
  <cp:revision>2</cp:revision>
  <dcterms:created xsi:type="dcterms:W3CDTF">2025-09-18T05:54:00Z</dcterms:created>
  <dcterms:modified xsi:type="dcterms:W3CDTF">2025-09-18T05:54:00Z</dcterms:modified>
  <cp:category/>
</cp:coreProperties>
</file>